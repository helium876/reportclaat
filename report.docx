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Domain Name(s)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Service(s)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Open Ports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Screenshot</w:t>
            </w:r>
          </w:p>
        </w:tc>
      </w:tr>
      <w:tr>
        <w:tc>
          <w:tcPr>
            <w:tcW w:type="dxa" w:w="1728"/>
          </w:tcPr>
          <w:p>
            <w:r>
              <w:t>104.21.29.205</w:t>
            </w:r>
          </w:p>
        </w:tc>
        <w:tc>
          <w:tcPr>
            <w:tcW w:type="dxa" w:w="1728"/>
          </w:tcPr>
          <w:p>
            <w:r>
              <w:t>agyeimasters.com</w:t>
            </w:r>
          </w:p>
        </w:tc>
        <w:tc>
          <w:tcPr>
            <w:tcW w:type="dxa" w:w="1728"/>
          </w:tcPr>
          <w:p>
            <w:r>
              <w:t>HTTP</w:t>
              <w:br/>
              <w:t>HTTP-PROXY</w:t>
              <w:br/>
              <w:t>HTTPS</w:t>
            </w:r>
          </w:p>
        </w:tc>
        <w:tc>
          <w:tcPr>
            <w:tcW w:type="dxa" w:w="1728"/>
          </w:tcPr>
          <w:p>
            <w:r>
              <w:t>80</w:t>
              <w:br/>
              <w:t>443</w:t>
              <w:br/>
              <w:t>8080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gyeimasters.com_https_resiz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172.67.149.202</w:t>
            </w:r>
          </w:p>
        </w:tc>
        <w:tc>
          <w:tcPr>
            <w:tcW w:type="dxa" w:w="1728"/>
          </w:tcPr>
          <w:p>
            <w:r>
              <w:t>www.agyeimasters.com</w:t>
            </w:r>
          </w:p>
        </w:tc>
        <w:tc>
          <w:tcPr>
            <w:tcW w:type="dxa" w:w="1728"/>
          </w:tcPr>
          <w:p>
            <w:r>
              <w:t>HTTP</w:t>
              <w:br/>
              <w:t>HTTP-PROXY</w:t>
              <w:br/>
              <w:t>HTTPS</w:t>
              <w:br/>
              <w:t>HTTPS-ALT</w:t>
            </w:r>
          </w:p>
        </w:tc>
        <w:tc>
          <w:tcPr>
            <w:tcW w:type="dxa" w:w="1728"/>
          </w:tcPr>
          <w:p>
            <w:r>
              <w:t>80</w:t>
              <w:br/>
              <w:t>443</w:t>
              <w:br/>
              <w:t>8080</w:t>
              <w:br/>
              <w:t>8443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gyeimasters.com_https_resiz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